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Jane Doe</w:t>
        <w:br/>
      </w:r>
      <w:r>
        <w:t>1475 Luck Hoove Ave</w:t>
        <w:br/>
      </w:r>
      <w:r>
        <w:t>Los Angeles, California, 94043</w:t>
      </w:r>
    </w:p>
    <w:p>
      <w:r>
        <w:t>September 10, 2023</w:t>
      </w:r>
    </w:p>
    <w:p>
      <w:r>
        <w:t>John Smith</w:t>
        <w:br/>
      </w:r>
      <w:r>
        <w:t>Technical Hiring Manager</w:t>
        <w:br/>
      </w:r>
      <w:r>
        <w:t>Google</w:t>
        <w:br/>
      </w:r>
      <w:r>
        <w:t>1600 Amphitheatre Parkway</w:t>
        <w:br/>
      </w:r>
      <w:r>
        <w:t>Mountain View, CA, 94043</w:t>
      </w:r>
    </w:p>
    <w:p>
      <w:r>
        <w:t>Dear Mr. Smith,</w:t>
      </w:r>
    </w:p>
    <w:p>
      <w:r>
        <w:t>I am writing to express my interest in the Software Engineer position at Google, as advertised on the company's website. With my strong background in machine learning algorithms, statistical analysis, and problem solving, alongside my passion for finding solutions to interesting problems, I believe I would be a valuable asset to the hardworking team at Google.</w:t>
      </w:r>
    </w:p>
    <w:p>
      <w:r>
        <w:t>As a recent graduate with a Bachelor's degree in Engineering from the University of Oklahoma, I am confident in my abilities to contribute to Google's dynamic work environment. I have previously gained practical experience in the field, having worked as a technology intern at St. Vincent–St. Mary High School and as an engineering tutor at OU. These experiences have honed my technical skills while also developing my ability to effectively communicate complex concepts to a diverse audience.</w:t>
      </w:r>
    </w:p>
    <w:p>
      <w:r>
        <w:t>What excites me most about the Software Engineer position at Google is the opportunity to collaborate with a talented team in order to find solutions for difficult and important problems. Google's reputation for innovation greatly aligns with my aspirations of using technology to make a positive impact in the world. I am eager to contribute my expertise in machine learning algorithms, statistical analysis, and problem solving to tackle challenging projects alongside like-minded individuals.</w:t>
      </w:r>
    </w:p>
    <w:p>
      <w:r>
        <w:t>I am confident that my strong technical background, combined with my passion for finding innovative solutions, make me an ideal candidate for this role. Beyond my technical abilities, I am a dedicated and motivated individual, always striving for excellence in my work. Additionally, my adaptability, strong interpersonal skills, and ability to work in fast-paced environments are qualities that I believe will allow me to thrive within Google's team-oriented culture.</w:t>
      </w:r>
    </w:p>
    <w:p>
      <w:r>
        <w:t>Thank you for considering my application. I have attached my resume for your review and would appreciate the opportunity to discuss my qualifications further. I can be reached via email at janedoe@ou.edu or by phone at (555)-555-5555.</w:t>
      </w:r>
    </w:p>
    <w:p>
      <w:r>
        <w:t>I look forward to the possibility of contributing to Google's impactful work and being a part of an innovative team. Thank you for your time and consideration.</w:t>
      </w:r>
    </w:p>
    <w:p>
      <w:r>
        <w:t>Sincerely,</w:t>
      </w:r>
    </w:p>
    <w:p>
      <w:r>
        <w:rPr>
          <w:b/>
        </w:rPr>
        <w:t>Jane Doe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